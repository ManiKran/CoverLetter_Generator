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eastAsia="Times New Roman"/>
          <w:b/>
          <w:sz w:val="28"/>
        </w:rPr>
        <w:t>Sai Mani Kiran Chatrathi</w:t>
      </w:r>
    </w:p>
    <w:p>
      <w:pPr>
        <w:jc w:val="center"/>
      </w:pPr>
      <w:r>
        <w:rPr>
          <w:rFonts w:ascii="Times New Roman" w:hAnsi="Times New Roman" w:eastAsia="Times New Roman"/>
          <w:sz w:val="24"/>
        </w:rPr>
        <w:t>chatrathisaimanikiran@gmail.com | 3158634749 | https://www.linkedin.com/in/kiranchatrathi/</w:t>
      </w:r>
    </w:p>
    <w:p/>
    <w:p>
      <w:pPr>
        <w:spacing w:line="276" w:lineRule="auto" w:after="120" w:before="0"/>
      </w:pPr>
      <w:r>
        <w:rPr>
          <w:rFonts w:ascii="Times New Roman" w:hAnsi="Times New Roman" w:eastAsia="Times New Roman"/>
          <w:sz w:val="24"/>
        </w:rPr>
        <w:t>June 7, 2025</w:t>
      </w:r>
    </w:p>
    <w:p/>
    <w:p>
      <w:pPr>
        <w:spacing w:line="276" w:lineRule="auto" w:after="120" w:before="0"/>
      </w:pPr>
      <w:r>
        <w:rPr>
          <w:rFonts w:ascii="Times New Roman" w:hAnsi="Times New Roman" w:eastAsia="Times New Roman"/>
          <w:sz w:val="24"/>
        </w:rPr>
        <w:t>Dear Hiring Manager,</w:t>
      </w:r>
    </w:p>
    <w:p>
      <w:pPr>
        <w:spacing w:line="276" w:lineRule="auto" w:after="120" w:before="0"/>
      </w:pPr>
      <w:r>
        <w:rPr>
          <w:rFonts w:ascii="Times New Roman" w:hAnsi="Times New Roman" w:eastAsia="Times New Roman"/>
          <w:sz w:val="24"/>
        </w:rPr>
        <w:t>I am thrilled to apply for the Data Scientist role at iHeart Media. As a company renowned for its innovative approach to delivering engaging content and leveraging data-driven insights, iHeart Media’s dedication to transforming the media landscape deeply resonates with my passion for impactful analytics and machine learning. The opportunity to contribute to such an influential organization excites me greatly.</w:t>
      </w:r>
    </w:p>
    <w:p>
      <w:pPr>
        <w:spacing w:line="276" w:lineRule="auto" w:after="120" w:before="0"/>
      </w:pPr>
      <w:r>
        <w:rPr>
          <w:rFonts w:ascii="Times New Roman" w:hAnsi="Times New Roman" w:eastAsia="Times New Roman"/>
          <w:sz w:val="24"/>
        </w:rPr>
        <w:t>With over two years of experience in data analytics and machine learning, I have honed my skills in building predictive models and delivering actionable insights. At Asvin Tech, I implemented a Pix2Pix GAN model that enhanced orthodontic aligner recommendations by achieving over 92% SSIM similarity in image transformation. My work at Zebo further solidified my expertise in deep learning, where I achieved 87% classification accuracy in detecting facial aging signs using CNN architectures. Additionally, my proficiency in Python, SQL, and data visualization tools like Tableau has enabled me to create scalable solutions, such as a GHG Emissions Dashboard designed for intuitive stakeholder decision-making.</w:t>
      </w:r>
    </w:p>
    <w:p>
      <w:pPr>
        <w:spacing w:line="276" w:lineRule="auto" w:after="120" w:before="0"/>
      </w:pPr>
      <w:r>
        <w:rPr>
          <w:rFonts w:ascii="Times New Roman" w:hAnsi="Times New Roman" w:eastAsia="Times New Roman"/>
          <w:sz w:val="24"/>
        </w:rPr>
        <w:t>A job opportunity at iHeart Media presents a unique opportunity to demonstrate my ability in creating sound and productive solutions. Working at an innovative and forward-thinking company like iHeart Media offers both the professional experience and the chance to further develop my skills in data science. I look forward to further discussing job opportunities within your company, so please contact me so that we can discuss this exciting opportunity in more detail.</w:t>
      </w:r>
    </w:p>
    <w:p/>
    <w:p>
      <w:pPr>
        <w:spacing w:after="0" w:line="276" w:lineRule="auto"/>
      </w:pPr>
      <w:r>
        <w:rPr>
          <w:rFonts w:ascii="Times New Roman" w:hAnsi="Times New Roman" w:eastAsia="Times New Roman"/>
          <w:sz w:val="24"/>
        </w:rPr>
        <w:t>Sincerely,</w:t>
        <w:br/>
        <w:t>Sai Mani Kiran Chatrathi</w:t>
      </w:r>
    </w:p>
    <w:sectPr w:rsidR="00FC693F" w:rsidRPr="0006063C" w:rsidSect="00034616">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