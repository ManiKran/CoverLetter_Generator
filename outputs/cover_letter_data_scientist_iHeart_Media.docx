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eastAsia="Times New Roman"/>
          <w:b/>
          <w:sz w:val="28"/>
        </w:rPr>
        <w:t>nxjewn</w:t>
      </w:r>
    </w:p>
    <w:p>
      <w:pPr>
        <w:jc w:val="center"/>
      </w:pPr>
      <w:r>
        <w:rPr>
          <w:rFonts w:ascii="Times New Roman" w:hAnsi="Times New Roman" w:eastAsia="Times New Roman"/>
          <w:sz w:val="24"/>
        </w:rPr>
        <w:t>xwjdncijnwj | cendwj | cwdecn</w:t>
      </w:r>
    </w:p>
    <w:p/>
    <w:p>
      <w:pPr>
        <w:spacing w:line="276" w:lineRule="auto" w:after="120" w:before="0"/>
      </w:pPr>
      <w:r>
        <w:rPr>
          <w:rFonts w:ascii="Times New Roman" w:hAnsi="Times New Roman" w:eastAsia="Times New Roman"/>
          <w:sz w:val="24"/>
        </w:rPr>
        <w:t>June 7, 2025</w:t>
      </w:r>
    </w:p>
    <w:p/>
    <w:p>
      <w:pPr>
        <w:spacing w:line="276" w:lineRule="auto" w:after="120" w:before="0"/>
      </w:pPr>
      <w:r>
        <w:rPr>
          <w:rFonts w:ascii="Times New Roman" w:hAnsi="Times New Roman" w:eastAsia="Times New Roman"/>
          <w:sz w:val="24"/>
        </w:rPr>
        <w:t>Dear Hiring Manager,</w:t>
      </w:r>
    </w:p>
    <w:p>
      <w:pPr>
        <w:spacing w:line="276" w:lineRule="auto" w:after="120" w:before="0"/>
      </w:pPr>
      <w:r>
        <w:rPr>
          <w:rFonts w:ascii="Times New Roman" w:hAnsi="Times New Roman" w:eastAsia="Times New Roman"/>
          <w:sz w:val="24"/>
        </w:rPr>
        <w:t>I am thrilled to apply for the Data Scientist position at iHeart Media, a company I have long admired for its innovative approach to media and entertainment. The prospect of joining a team that values creativity and technological advancement is incredibly exciting to me. The opportunity to contribute to iHeart Media's success by leveraging data science to enhance digital experiences resonates deeply with my career ambitions.</w:t>
      </w:r>
    </w:p>
    <w:p>
      <w:pPr>
        <w:spacing w:line="276" w:lineRule="auto" w:after="120" w:before="0"/>
      </w:pPr>
      <w:r>
        <w:rPr>
          <w:rFonts w:ascii="Times New Roman" w:hAnsi="Times New Roman" w:eastAsia="Times New Roman"/>
          <w:sz w:val="24"/>
        </w:rPr>
        <w:t>In my previous role as a Machine Learning Engineer at Asvin Tech, I designed an end-to-end smile correction model using Pix2Pix GANs, achieving over 92% SSIM similarity to actual results. This experience has honed my skills in building machine learning models and advanced programming in Python, aligning perfectly with your requirements. Additionally, at Zebo, I developed a deep learning model for facial aging detection, achieving an 87% classification accuracy, which showcases my proficiency in data analysis and model optimization. My recent project on a GHG Emissions Dashboard demonstrated my ability to translate complex datasets into actionable insights, reflecting my expertise in data visualization and ETL processes.</w:t>
      </w:r>
    </w:p>
    <w:p>
      <w:pPr>
        <w:spacing w:line="276" w:lineRule="auto" w:after="120" w:before="0"/>
      </w:pPr>
      <w:r>
        <w:rPr>
          <w:rFonts w:ascii="Times New Roman" w:hAnsi="Times New Roman" w:eastAsia="Times New Roman"/>
          <w:sz w:val="24"/>
        </w:rPr>
        <w:t>A job opportunity at iHeart Media presents a unique opportunity to demonstrate my ability in creating sound and productive solutions. Working at an innovative and forward-thinking company like iHeart Media offers both the professional experience and the chance to further develop my skills in data science. I look forward to further discussing job opportunities within your company, so please contact me so that we can discuss this exciting opportunity in more detail.</w:t>
      </w:r>
    </w:p>
    <w:p/>
    <w:p>
      <w:pPr>
        <w:spacing w:after="0" w:line="276" w:lineRule="auto"/>
      </w:pPr>
      <w:r>
        <w:rPr>
          <w:rFonts w:ascii="Times New Roman" w:hAnsi="Times New Roman" w:eastAsia="Times New Roman"/>
          <w:sz w:val="24"/>
        </w:rPr>
        <w:t>Sincerely,</w:t>
        <w:br/>
        <w:t>nxjewn</w:t>
      </w:r>
    </w:p>
    <w:sectPr w:rsidR="00FC693F" w:rsidRPr="0006063C" w:rsidSect="00034616">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